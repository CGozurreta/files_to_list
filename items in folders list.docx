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Folder Scan Report - 2024-12-19 14:41:24</w:t>
      </w:r>
    </w:p>
    <w:p>
      <w:pPr>
        <w:pStyle w:val="ListBullet"/>
        <w:ind w:left="0"/>
      </w:pPr>
      <w:r>
        <w:t>MS5 Finalization</w:t>
      </w:r>
    </w:p>
    <w:p>
      <w:pPr>
        <w:pStyle w:val="ListBullet"/>
        <w:ind w:left="240"/>
      </w:pPr>
      <w:r>
        <w:t>Documents</w:t>
      </w:r>
    </w:p>
    <w:p>
      <w:pPr>
        <w:pStyle w:val="ListBullet"/>
        <w:ind w:left="480"/>
      </w:pPr>
      <w:r>
        <w:t>Signed</w:t>
      </w:r>
    </w:p>
    <w:p>
      <w:pPr>
        <w:pStyle w:val="ListBullet"/>
        <w:ind w:left="480"/>
      </w:pPr>
      <w:r>
        <w:t>[BXG] Contingency buffer tracker.xlsx</w:t>
      </w:r>
    </w:p>
    <w:p>
      <w:pPr>
        <w:pStyle w:val="ListBullet"/>
        <w:ind w:left="480"/>
      </w:pPr>
      <w:r>
        <w:t>[BXG] Milestone 5 Finalization.docx</w:t>
      </w:r>
    </w:p>
    <w:p>
      <w:pPr>
        <w:pStyle w:val="ListBullet"/>
        <w:ind w:left="240"/>
      </w:pPr>
      <w:r>
        <w:t>MS5 Audio</w:t>
      </w:r>
    </w:p>
    <w:p>
      <w:pPr>
        <w:pStyle w:val="ListBullet"/>
        <w:ind w:left="480"/>
      </w:pPr>
      <w:r>
        <w:t>Ambiences</w:t>
      </w:r>
    </w:p>
    <w:p>
      <w:pPr>
        <w:pStyle w:val="ListBullet"/>
        <w:ind w:left="720"/>
      </w:pPr>
      <w:r>
        <w:t>Winter General 04.wav</w:t>
      </w:r>
    </w:p>
    <w:p>
      <w:pPr>
        <w:pStyle w:val="ListBullet"/>
        <w:ind w:left="720"/>
      </w:pPr>
      <w:r>
        <w:t xml:space="preserve">Winter SnowFlakes </w:t>
      </w:r>
    </w:p>
    <w:p>
      <w:pPr>
        <w:pStyle w:val="ListBullet"/>
        <w:ind w:left="720"/>
      </w:pPr>
      <w:r>
        <w:t xml:space="preserve">Winter Snow Cold </w:t>
      </w:r>
    </w:p>
    <w:p>
      <w:pPr>
        <w:pStyle w:val="ListBullet"/>
        <w:ind w:left="480"/>
      </w:pPr>
      <w:r>
        <w:t>Music</w:t>
      </w:r>
    </w:p>
    <w:p>
      <w:pPr>
        <w:pStyle w:val="ListBullet"/>
        <w:ind w:left="720"/>
      </w:pPr>
      <w:r>
        <w:t>Bloxburg Build2 JJv01r</w:t>
      </w:r>
    </w:p>
    <w:p>
      <w:pPr>
        <w:pStyle w:val="ListBullet"/>
        <w:ind w:left="720"/>
      </w:pPr>
      <w:r>
        <w:t>MUS JJ Xmas Event Diegetic Version.wav</w:t>
      </w:r>
    </w:p>
    <w:p>
      <w:pPr>
        <w:pStyle w:val="ListBullet"/>
        <w:ind w:left="720"/>
      </w:pPr>
      <w:r>
        <w:t>MUS JJ Xmas Event Normal Version.wav</w:t>
      </w:r>
    </w:p>
    <w:p>
      <w:pPr>
        <w:pStyle w:val="ListBullet"/>
        <w:ind w:left="480"/>
      </w:pPr>
      <w:r>
        <w:t>SFX</w:t>
      </w:r>
    </w:p>
    <w:p>
      <w:pPr>
        <w:pStyle w:val="ListBullet"/>
        <w:ind w:left="720"/>
      </w:pPr>
      <w:r>
        <w:t>Christmas</w:t>
      </w:r>
    </w:p>
    <w:p>
      <w:pPr>
        <w:pStyle w:val="ListBullet"/>
        <w:ind w:left="960"/>
      </w:pPr>
      <w:r>
        <w:t>Advent</w:t>
      </w:r>
    </w:p>
    <w:p>
      <w:pPr>
        <w:pStyle w:val="ListBullet"/>
        <w:ind w:left="1200"/>
      </w:pPr>
      <w:r>
        <w:t xml:space="preserve">Advent Background </w:t>
      </w:r>
    </w:p>
    <w:p>
      <w:pPr>
        <w:pStyle w:val="ListBullet"/>
        <w:ind w:left="1200"/>
      </w:pPr>
      <w:r>
        <w:t xml:space="preserve">SFX UI Advent Daily Reward </w:t>
      </w:r>
    </w:p>
    <w:p>
      <w:pPr>
        <w:pStyle w:val="ListBullet"/>
        <w:ind w:left="1200"/>
      </w:pPr>
      <w:r>
        <w:t>SFX UI Advent Milestone Reward 04.wav</w:t>
      </w:r>
    </w:p>
    <w:p>
      <w:pPr>
        <w:pStyle w:val="ListBullet"/>
        <w:ind w:left="1200"/>
      </w:pPr>
      <w:r>
        <w:t xml:space="preserve">SFX UI Advent Slot Denied </w:t>
      </w:r>
    </w:p>
    <w:p>
      <w:pPr>
        <w:pStyle w:val="ListBullet"/>
        <w:ind w:left="1200"/>
      </w:pPr>
      <w:r>
        <w:t xml:space="preserve">SFX UI Advent Slot Open </w:t>
      </w:r>
    </w:p>
    <w:p>
      <w:pPr>
        <w:pStyle w:val="ListBullet"/>
        <w:ind w:left="1200"/>
      </w:pPr>
      <w:r>
        <w:t xml:space="preserve">SFX UI Advent Window Open </w:t>
      </w:r>
    </w:p>
    <w:p>
      <w:pPr>
        <w:pStyle w:val="ListBullet"/>
        <w:ind w:left="960"/>
      </w:pPr>
      <w:r>
        <w:t>General</w:t>
      </w:r>
    </w:p>
    <w:p>
      <w:pPr>
        <w:pStyle w:val="ListBullet"/>
        <w:ind w:left="1200"/>
      </w:pPr>
      <w:r>
        <w:t xml:space="preserve">SFX Frosty Friends Npc Despwan </w:t>
      </w:r>
    </w:p>
    <w:p>
      <w:pPr>
        <w:pStyle w:val="ListBullet"/>
        <w:ind w:left="1200"/>
      </w:pPr>
      <w:r>
        <w:t xml:space="preserve">SFX Snowball Skirmish Snowball Hit Npc </w:t>
      </w:r>
    </w:p>
    <w:p>
      <w:pPr>
        <w:pStyle w:val="ListBullet"/>
        <w:ind w:left="1200"/>
      </w:pPr>
      <w:r>
        <w:t xml:space="preserve">SFX UI General Activity End </w:t>
      </w:r>
    </w:p>
    <w:p>
      <w:pPr>
        <w:pStyle w:val="ListBullet"/>
        <w:ind w:left="1200"/>
      </w:pPr>
      <w:r>
        <w:t xml:space="preserve">SFX UI General Activity Start </w:t>
      </w:r>
    </w:p>
    <w:p>
      <w:pPr>
        <w:pStyle w:val="ListBullet"/>
        <w:ind w:left="1200"/>
      </w:pPr>
      <w:r>
        <w:t>SFX UI General Complete Group Task 05.wav</w:t>
      </w:r>
    </w:p>
    <w:p>
      <w:pPr>
        <w:pStyle w:val="ListBullet"/>
        <w:ind w:left="1200"/>
      </w:pPr>
      <w:r>
        <w:t xml:space="preserve">SFX UI General Complete Max Tickets </w:t>
      </w:r>
    </w:p>
    <w:p>
      <w:pPr>
        <w:pStyle w:val="ListBullet"/>
        <w:ind w:left="1200"/>
      </w:pPr>
      <w:r>
        <w:t>SFX UI General Complete Special Task 05.wav</w:t>
      </w:r>
    </w:p>
    <w:p>
      <w:pPr>
        <w:pStyle w:val="ListBullet"/>
        <w:ind w:left="1200"/>
      </w:pPr>
      <w:r>
        <w:t>SFX UI General Complete Task 05.wav</w:t>
      </w:r>
    </w:p>
    <w:p>
      <w:pPr>
        <w:pStyle w:val="ListBullet"/>
        <w:ind w:left="1200"/>
      </w:pPr>
      <w:r>
        <w:t xml:space="preserve">SFX UI General Countdown </w:t>
      </w:r>
    </w:p>
    <w:p>
      <w:pPr>
        <w:pStyle w:val="ListBullet"/>
        <w:ind w:left="1200"/>
      </w:pPr>
      <w:r>
        <w:t xml:space="preserve">SFX UI Proximity Interactable Loop </w:t>
      </w:r>
    </w:p>
    <w:p>
      <w:pPr>
        <w:pStyle w:val="ListBullet"/>
        <w:ind w:left="1200"/>
      </w:pPr>
      <w:r>
        <w:t xml:space="preserve">SFX UI Proximity Special Interactable Loop </w:t>
      </w:r>
    </w:p>
    <w:p>
      <w:pPr>
        <w:pStyle w:val="ListBullet"/>
        <w:ind w:left="1200"/>
      </w:pPr>
      <w:r>
        <w:t xml:space="preserve">SFX UI XmasLogo FadeIn </w:t>
      </w:r>
    </w:p>
    <w:p>
      <w:pPr>
        <w:pStyle w:val="ListBullet"/>
        <w:ind w:left="960"/>
      </w:pPr>
      <w:r>
        <w:t>Ice Sculpture Party</w:t>
      </w:r>
    </w:p>
    <w:p>
      <w:pPr>
        <w:pStyle w:val="ListBullet"/>
        <w:ind w:left="1200"/>
      </w:pPr>
      <w:r>
        <w:t xml:space="preserve">IP Camera Whoosh01 </w:t>
      </w:r>
    </w:p>
    <w:p>
      <w:pPr>
        <w:pStyle w:val="ListBullet"/>
        <w:ind w:left="1200"/>
      </w:pPr>
      <w:r>
        <w:t xml:space="preserve">IP Camera Whoosh02 </w:t>
      </w:r>
    </w:p>
    <w:p>
      <w:pPr>
        <w:pStyle w:val="ListBullet"/>
        <w:ind w:left="1200"/>
      </w:pPr>
      <w:r>
        <w:t xml:space="preserve">IP Camera Whoosh03 </w:t>
      </w:r>
    </w:p>
    <w:p>
      <w:pPr>
        <w:pStyle w:val="ListBullet"/>
        <w:ind w:left="1200"/>
      </w:pPr>
      <w:r>
        <w:t xml:space="preserve">IP Chisel01 </w:t>
      </w:r>
    </w:p>
    <w:p>
      <w:pPr>
        <w:pStyle w:val="ListBullet"/>
        <w:ind w:left="1200"/>
      </w:pPr>
      <w:r>
        <w:t xml:space="preserve">IP Chisel01 </w:t>
      </w:r>
    </w:p>
    <w:p>
      <w:pPr>
        <w:pStyle w:val="ListBullet"/>
        <w:ind w:left="1200"/>
      </w:pPr>
      <w:r>
        <w:t xml:space="preserve">IP Chisel02 </w:t>
      </w:r>
    </w:p>
    <w:p>
      <w:pPr>
        <w:pStyle w:val="ListBullet"/>
        <w:ind w:left="1200"/>
      </w:pPr>
      <w:r>
        <w:t xml:space="preserve">IP Chisel03 </w:t>
      </w:r>
    </w:p>
    <w:p>
      <w:pPr>
        <w:pStyle w:val="ListBullet"/>
        <w:ind w:left="1200"/>
      </w:pPr>
      <w:r>
        <w:t xml:space="preserve">IP Melting </w:t>
      </w:r>
    </w:p>
    <w:p>
      <w:pPr>
        <w:pStyle w:val="ListBullet"/>
        <w:ind w:left="1200"/>
      </w:pPr>
      <w:r>
        <w:t xml:space="preserve">IP QTE Fail </w:t>
      </w:r>
    </w:p>
    <w:p>
      <w:pPr>
        <w:pStyle w:val="ListBullet"/>
        <w:ind w:left="1200"/>
      </w:pPr>
      <w:r>
        <w:t xml:space="preserve">IP Shatter </w:t>
      </w:r>
    </w:p>
    <w:p>
      <w:pPr>
        <w:pStyle w:val="ListBullet"/>
        <w:ind w:left="1200"/>
      </w:pPr>
      <w:r>
        <w:t xml:space="preserve">IP Spawning </w:t>
      </w:r>
    </w:p>
    <w:p>
      <w:pPr>
        <w:pStyle w:val="ListBullet"/>
        <w:ind w:left="960"/>
      </w:pPr>
      <w:r>
        <w:t>Request</w:t>
      </w:r>
    </w:p>
    <w:p>
      <w:pPr>
        <w:pStyle w:val="ListBullet"/>
        <w:ind w:left="1200"/>
      </w:pPr>
      <w:r>
        <w:t>SFX Train Bell 03.wav</w:t>
      </w:r>
    </w:p>
    <w:p>
      <w:pPr>
        <w:pStyle w:val="ListBullet"/>
        <w:ind w:left="1200"/>
      </w:pPr>
      <w:r>
        <w:t xml:space="preserve">SFX UI Objective Checklist Ticked </w:t>
      </w:r>
    </w:p>
    <w:p>
      <w:pPr>
        <w:pStyle w:val="ListBullet"/>
        <w:ind w:left="1200"/>
      </w:pPr>
      <w:r>
        <w:t xml:space="preserve">SFX UI Objective Complete </w:t>
      </w:r>
    </w:p>
    <w:p>
      <w:pPr>
        <w:pStyle w:val="ListBullet"/>
        <w:ind w:left="1200"/>
      </w:pPr>
      <w:r>
        <w:t xml:space="preserve">SFX UI Objective Screen Open </w:t>
      </w:r>
    </w:p>
    <w:p>
      <w:pPr>
        <w:pStyle w:val="ListBullet"/>
        <w:ind w:left="720"/>
      </w:pPr>
      <w:r>
        <w:t>Eating</w:t>
      </w:r>
    </w:p>
    <w:p>
      <w:pPr>
        <w:pStyle w:val="ListBullet"/>
        <w:ind w:left="960"/>
      </w:pPr>
      <w:r>
        <w:t>SFX FD Chewy 03.wav</w:t>
      </w:r>
    </w:p>
    <w:p>
      <w:pPr>
        <w:pStyle w:val="ListBullet"/>
        <w:ind w:left="960"/>
      </w:pPr>
      <w:r>
        <w:t>SFX FD Crunchy 03.wav</w:t>
      </w:r>
    </w:p>
    <w:p>
      <w:pPr>
        <w:pStyle w:val="ListBullet"/>
        <w:ind w:left="960"/>
      </w:pPr>
      <w:r>
        <w:t>SFX FD Licky 03.wav</w:t>
      </w:r>
    </w:p>
    <w:p>
      <w:pPr>
        <w:pStyle w:val="ListBullet"/>
        <w:ind w:left="960"/>
      </w:pPr>
      <w:r>
        <w:t>SFX FD Slurpy 03.wav</w:t>
      </w:r>
    </w:p>
    <w:p>
      <w:pPr>
        <w:pStyle w:val="ListBullet"/>
        <w:ind w:left="720"/>
      </w:pPr>
      <w:r>
        <w:t>Showcase 03.webm</w:t>
      </w:r>
    </w:p>
    <w:p>
      <w:pPr>
        <w:pStyle w:val="ListBullet"/>
        <w:ind w:left="240"/>
      </w:pPr>
      <w:r>
        <w:t>MS5 School Preproduction</w:t>
      </w:r>
    </w:p>
    <w:p>
      <w:pPr>
        <w:pStyle w:val="ListBullet"/>
        <w:ind w:left="240"/>
      </w:pPr>
      <w:r>
        <w:t>MS5 UI_UX</w:t>
      </w:r>
    </w:p>
    <w:p>
      <w:pPr>
        <w:pStyle w:val="ListBullet"/>
        <w:ind w:left="480"/>
      </w:pPr>
      <w:r>
        <w:t>bloxburg MS5 UI Exports.xd</w:t>
      </w:r>
    </w:p>
    <w:p>
      <w:pPr>
        <w:pStyle w:val="ListBullet"/>
        <w:ind w:left="480"/>
      </w:pPr>
      <w:r>
        <w:t>bloxburg MS5 UI GiftWrapping Sources.xd</w:t>
      </w:r>
    </w:p>
    <w:p>
      <w:pPr>
        <w:pStyle w:val="ListBullet"/>
        <w:ind w:left="480"/>
      </w:pPr>
      <w:r>
        <w:t>bloxburg MS5 UI Marketplace Sources.xd</w:t>
      </w:r>
    </w:p>
    <w:p>
      <w:pPr>
        <w:pStyle w:val="ListBullet"/>
        <w:ind w:left="480"/>
      </w:pPr>
      <w:r>
        <w:t>bloxburg MS5 UI Neighborhoods Sources.xd</w:t>
      </w:r>
    </w:p>
    <w:p>
      <w:pPr>
        <w:pStyle w:val="ListBullet"/>
        <w:ind w:left="480"/>
      </w:pPr>
      <w:r>
        <w:t>bloxburg MS5 UI ObjectivesAchievements Sources.xd</w:t>
      </w:r>
    </w:p>
    <w:p>
      <w:pPr>
        <w:pStyle w:val="ListBullet"/>
        <w:ind w:left="480"/>
      </w:pPr>
      <w:r>
        <w:t>Final Screens MS1-MS5</w:t>
      </w:r>
    </w:p>
    <w:p>
      <w:pPr>
        <w:pStyle w:val="ListBullet"/>
        <w:ind w:left="720"/>
      </w:pPr>
      <w:r>
        <w:t>buildModeV8 01 1.jpg</w:t>
      </w:r>
    </w:p>
    <w:p>
      <w:pPr>
        <w:pStyle w:val="ListBullet"/>
        <w:ind w:left="720"/>
      </w:pPr>
      <w:r>
        <w:t>buildModeV8 01 2.jpg</w:t>
      </w:r>
    </w:p>
    <w:p>
      <w:pPr>
        <w:pStyle w:val="ListBullet"/>
        <w:ind w:left="720"/>
      </w:pPr>
      <w:r>
        <w:t>buildModeV8 01 3.jpg</w:t>
      </w:r>
    </w:p>
    <w:p>
      <w:pPr>
        <w:pStyle w:val="ListBullet"/>
        <w:ind w:left="720"/>
      </w:pPr>
      <w:r>
        <w:t>buildModeV8 01 4 0 1 1.jpg</w:t>
      </w:r>
    </w:p>
    <w:p>
      <w:pPr>
        <w:pStyle w:val="ListBullet"/>
        <w:ind w:left="720"/>
      </w:pPr>
      <w:r>
        <w:t>buildModeV8 01 4 0 1 2.jpg</w:t>
      </w:r>
    </w:p>
    <w:p>
      <w:pPr>
        <w:pStyle w:val="ListBullet"/>
        <w:ind w:left="720"/>
      </w:pPr>
      <w:r>
        <w:t>buildModeV8 01 4 0 2 1.jpg</w:t>
      </w:r>
    </w:p>
    <w:p>
      <w:pPr>
        <w:pStyle w:val="ListBullet"/>
        <w:ind w:left="720"/>
      </w:pPr>
      <w:r>
        <w:t>buildModeV8 01 4 1.jpg</w:t>
      </w:r>
    </w:p>
    <w:p>
      <w:pPr>
        <w:pStyle w:val="ListBullet"/>
        <w:ind w:left="720"/>
      </w:pPr>
      <w:r>
        <w:t>buildModeV8 01 4 2.jpg</w:t>
      </w:r>
    </w:p>
    <w:p>
      <w:pPr>
        <w:pStyle w:val="ListBullet"/>
        <w:ind w:left="720"/>
      </w:pPr>
      <w:r>
        <w:t>buildModeV8 01 4 3.jpg</w:t>
      </w:r>
    </w:p>
    <w:p>
      <w:pPr>
        <w:pStyle w:val="ListBullet"/>
        <w:ind w:left="720"/>
      </w:pPr>
      <w:r>
        <w:t>buildModeV8 01 4 4.jpg</w:t>
      </w:r>
    </w:p>
    <w:p>
      <w:pPr>
        <w:pStyle w:val="ListBullet"/>
        <w:ind w:left="720"/>
      </w:pPr>
      <w:r>
        <w:t>buildModeV8 01 5 1.jpg</w:t>
      </w:r>
    </w:p>
    <w:p>
      <w:pPr>
        <w:pStyle w:val="ListBullet"/>
        <w:ind w:left="720"/>
      </w:pPr>
      <w:r>
        <w:t>buildModeV8 01 5 2 1.jpg</w:t>
      </w:r>
    </w:p>
    <w:p>
      <w:pPr>
        <w:pStyle w:val="ListBullet"/>
        <w:ind w:left="720"/>
      </w:pPr>
      <w:r>
        <w:t>buildModeV8 01 5 3 1.jpg</w:t>
      </w:r>
    </w:p>
    <w:p>
      <w:pPr>
        <w:pStyle w:val="ListBullet"/>
        <w:ind w:left="720"/>
      </w:pPr>
      <w:r>
        <w:t>buildModeV8 01 5 3 2.jpg</w:t>
      </w:r>
    </w:p>
    <w:p>
      <w:pPr>
        <w:pStyle w:val="ListBullet"/>
        <w:ind w:left="720"/>
      </w:pPr>
      <w:r>
        <w:t>buildModeV8 01 5 4.jpg</w:t>
      </w:r>
    </w:p>
    <w:p>
      <w:pPr>
        <w:pStyle w:val="ListBullet"/>
        <w:ind w:left="720"/>
      </w:pPr>
      <w:r>
        <w:t>buildModeV8 02 1.jpg</w:t>
      </w:r>
    </w:p>
    <w:p>
      <w:pPr>
        <w:pStyle w:val="ListBullet"/>
        <w:ind w:left="720"/>
      </w:pPr>
      <w:r>
        <w:t>buildModeV8 02 2.jpg</w:t>
      </w:r>
    </w:p>
    <w:p>
      <w:pPr>
        <w:pStyle w:val="ListBullet"/>
        <w:ind w:left="720"/>
      </w:pPr>
      <w:r>
        <w:t>buildModeV8 03 1.jpg</w:t>
      </w:r>
    </w:p>
    <w:p>
      <w:pPr>
        <w:pStyle w:val="ListBullet"/>
        <w:ind w:left="720"/>
      </w:pPr>
      <w:r>
        <w:t>buildModeV8 03 2.jpg</w:t>
      </w:r>
    </w:p>
    <w:p>
      <w:pPr>
        <w:pStyle w:val="ListBullet"/>
        <w:ind w:left="720"/>
      </w:pPr>
      <w:r>
        <w:t>buildModeV8 04 1.jpg</w:t>
      </w:r>
    </w:p>
    <w:p>
      <w:pPr>
        <w:pStyle w:val="ListBullet"/>
        <w:ind w:left="720"/>
      </w:pPr>
      <w:r>
        <w:t>buildModeV8 04 2.jpg</w:t>
      </w:r>
    </w:p>
    <w:p>
      <w:pPr>
        <w:pStyle w:val="ListBullet"/>
        <w:ind w:left="720"/>
      </w:pPr>
      <w:r>
        <w:t>buildModeV8 05 1.jpg</w:t>
      </w:r>
    </w:p>
    <w:p>
      <w:pPr>
        <w:pStyle w:val="ListBullet"/>
        <w:ind w:left="720"/>
      </w:pPr>
      <w:r>
        <w:t>buildModeV8 05 2.jpg</w:t>
      </w:r>
    </w:p>
    <w:p>
      <w:pPr>
        <w:pStyle w:val="ListBullet"/>
        <w:ind w:left="720"/>
      </w:pPr>
      <w:r>
        <w:t>buildModeV8 06 1.jpg</w:t>
      </w:r>
    </w:p>
    <w:p>
      <w:pPr>
        <w:pStyle w:val="ListBullet"/>
        <w:ind w:left="720"/>
      </w:pPr>
      <w:r>
        <w:t>buildModeV8 07 1.jpg</w:t>
      </w:r>
    </w:p>
    <w:p>
      <w:pPr>
        <w:pStyle w:val="ListBullet"/>
        <w:ind w:left="720"/>
      </w:pPr>
      <w:r>
        <w:t>buildModeV8 Placing 01 1.jpg</w:t>
      </w:r>
    </w:p>
    <w:p>
      <w:pPr>
        <w:pStyle w:val="ListBullet"/>
        <w:ind w:left="720"/>
      </w:pPr>
      <w:r>
        <w:t>buildModeV8 Placing 01 2.jpg</w:t>
      </w:r>
    </w:p>
    <w:p>
      <w:pPr>
        <w:pStyle w:val="ListBullet"/>
        <w:ind w:left="720"/>
      </w:pPr>
      <w:r>
        <w:t>buildModeV8 Placing 02 1.jpg</w:t>
      </w:r>
    </w:p>
    <w:p>
      <w:pPr>
        <w:pStyle w:val="ListBullet"/>
        <w:ind w:left="720"/>
      </w:pPr>
      <w:r>
        <w:t>buildModeV8 Placing 02 2.jpg</w:t>
      </w:r>
    </w:p>
    <w:p>
      <w:pPr>
        <w:pStyle w:val="ListBullet"/>
        <w:ind w:left="720"/>
      </w:pPr>
      <w:r>
        <w:t>buildModeV8 Placing 03 1.jpg</w:t>
      </w:r>
    </w:p>
    <w:p>
      <w:pPr>
        <w:pStyle w:val="ListBullet"/>
        <w:ind w:left="720"/>
      </w:pPr>
      <w:r>
        <w:t>buildModeV8 Placing 03 2.jpg</w:t>
      </w:r>
    </w:p>
    <w:p>
      <w:pPr>
        <w:pStyle w:val="ListBullet"/>
        <w:ind w:left="720"/>
      </w:pPr>
      <w:r>
        <w:t>buildModeV8 Placing 04 1.jpg</w:t>
      </w:r>
    </w:p>
    <w:p>
      <w:pPr>
        <w:pStyle w:val="ListBullet"/>
        <w:ind w:left="720"/>
      </w:pPr>
      <w:r>
        <w:t>buildModeV8 Placing 04 2.jpg</w:t>
      </w:r>
    </w:p>
    <w:p>
      <w:pPr>
        <w:pStyle w:val="ListBullet"/>
        <w:ind w:left="720"/>
      </w:pPr>
      <w:r>
        <w:t>buildModeV8 Placing 05 1.jpg</w:t>
      </w:r>
    </w:p>
    <w:p>
      <w:pPr>
        <w:pStyle w:val="ListBullet"/>
        <w:ind w:left="720"/>
      </w:pPr>
      <w:r>
        <w:t>buildModeV8 Placing 05 2.jpg</w:t>
      </w:r>
    </w:p>
    <w:p>
      <w:pPr>
        <w:pStyle w:val="ListBullet"/>
        <w:ind w:left="720"/>
      </w:pPr>
      <w:r>
        <w:t>buildModeV8 Placing 05 3.jpg</w:t>
      </w:r>
    </w:p>
    <w:p>
      <w:pPr>
        <w:pStyle w:val="ListBullet"/>
        <w:ind w:left="720"/>
      </w:pPr>
      <w:r>
        <w:t>hud 00.jpg</w:t>
      </w:r>
    </w:p>
    <w:p>
      <w:pPr>
        <w:pStyle w:val="ListBullet"/>
        <w:ind w:left="720"/>
      </w:pPr>
      <w:r>
        <w:t>hud cellphone 1.jpg</w:t>
      </w:r>
    </w:p>
    <w:p>
      <w:pPr>
        <w:pStyle w:val="ListBullet"/>
        <w:ind w:left="720"/>
      </w:pPr>
      <w:r>
        <w:t>hud cellphone 2.jpg</w:t>
      </w:r>
    </w:p>
    <w:p>
      <w:pPr>
        <w:pStyle w:val="ListBullet"/>
        <w:ind w:left="720"/>
      </w:pPr>
      <w:r>
        <w:t>hud cellphone 3.jpg</w:t>
      </w:r>
    </w:p>
    <w:p>
      <w:pPr>
        <w:pStyle w:val="ListBullet"/>
        <w:ind w:left="720"/>
      </w:pPr>
      <w:r>
        <w:t>hud cellphone 4.jpg</w:t>
      </w:r>
    </w:p>
    <w:p>
      <w:pPr>
        <w:pStyle w:val="ListBullet"/>
        <w:ind w:left="720"/>
      </w:pPr>
      <w:r>
        <w:t>hud cellphone helpCenter 2.jpg</w:t>
      </w:r>
    </w:p>
    <w:p>
      <w:pPr>
        <w:pStyle w:val="ListBullet"/>
        <w:ind w:left="720"/>
      </w:pPr>
      <w:r>
        <w:t>hud cellphone Tab2.jpg</w:t>
      </w:r>
    </w:p>
    <w:p>
      <w:pPr>
        <w:pStyle w:val="ListBullet"/>
        <w:ind w:left="720"/>
      </w:pPr>
      <w:r>
        <w:t>hud cellphone Tab2 1.jpg</w:t>
      </w:r>
    </w:p>
    <w:p>
      <w:pPr>
        <w:pStyle w:val="ListBullet"/>
        <w:ind w:left="720"/>
      </w:pPr>
      <w:r>
        <w:t>hud cellphone Tab2 2.jpg</w:t>
      </w:r>
    </w:p>
    <w:p>
      <w:pPr>
        <w:pStyle w:val="ListBullet"/>
        <w:ind w:left="720"/>
      </w:pPr>
      <w:r>
        <w:t>hud dailyReward 1.jpg</w:t>
      </w:r>
    </w:p>
    <w:p>
      <w:pPr>
        <w:pStyle w:val="ListBullet"/>
        <w:ind w:left="720"/>
      </w:pPr>
      <w:r>
        <w:t>hud equip 1 1.jpg</w:t>
      </w:r>
    </w:p>
    <w:p>
      <w:pPr>
        <w:pStyle w:val="ListBullet"/>
        <w:ind w:left="720"/>
      </w:pPr>
      <w:r>
        <w:t>hud equip 1 2.jpg</w:t>
      </w:r>
    </w:p>
    <w:p>
      <w:pPr>
        <w:pStyle w:val="ListBullet"/>
        <w:ind w:left="720"/>
      </w:pPr>
      <w:r>
        <w:t>hud equip 2 1.jpg</w:t>
      </w:r>
    </w:p>
    <w:p>
      <w:pPr>
        <w:pStyle w:val="ListBullet"/>
        <w:ind w:left="720"/>
      </w:pPr>
      <w:r>
        <w:t>hud equip 2 2.jpg</w:t>
      </w:r>
    </w:p>
    <w:p>
      <w:pPr>
        <w:pStyle w:val="ListBullet"/>
        <w:ind w:left="720"/>
      </w:pPr>
      <w:r>
        <w:t>hud equip 2 4.jpg</w:t>
      </w:r>
    </w:p>
    <w:p>
      <w:pPr>
        <w:pStyle w:val="ListBullet"/>
        <w:ind w:left="720"/>
      </w:pPr>
      <w:r>
        <w:t>hud equip 3 1.jpg</w:t>
      </w:r>
    </w:p>
    <w:p>
      <w:pPr>
        <w:pStyle w:val="ListBullet"/>
        <w:ind w:left="720"/>
      </w:pPr>
      <w:r>
        <w:t>hud helpCenter 1.jpg</w:t>
      </w:r>
    </w:p>
    <w:p>
      <w:pPr>
        <w:pStyle w:val="ListBullet"/>
        <w:ind w:left="720"/>
      </w:pPr>
      <w:r>
        <w:t>hud interact 1.jpg</w:t>
      </w:r>
    </w:p>
    <w:p>
      <w:pPr>
        <w:pStyle w:val="ListBullet"/>
        <w:ind w:left="720"/>
      </w:pPr>
      <w:r>
        <w:t>hud interact 2 1.jpg</w:t>
      </w:r>
    </w:p>
    <w:p>
      <w:pPr>
        <w:pStyle w:val="ListBullet"/>
        <w:ind w:left="720"/>
      </w:pPr>
      <w:r>
        <w:t>hud interact 3 1.jpg</w:t>
      </w:r>
    </w:p>
    <w:p>
      <w:pPr>
        <w:pStyle w:val="ListBullet"/>
        <w:ind w:left="720"/>
      </w:pPr>
      <w:r>
        <w:t>hud interact 3 2.jpg</w:t>
      </w:r>
    </w:p>
    <w:p>
      <w:pPr>
        <w:pStyle w:val="ListBullet"/>
        <w:ind w:left="720"/>
      </w:pPr>
      <w:r>
        <w:t>hud interact 4 1.jpg</w:t>
      </w:r>
    </w:p>
    <w:p>
      <w:pPr>
        <w:pStyle w:val="ListBullet"/>
        <w:ind w:left="720"/>
      </w:pPr>
      <w:r>
        <w:t>hud interact 4 2.jpg</w:t>
      </w:r>
    </w:p>
    <w:p>
      <w:pPr>
        <w:pStyle w:val="ListBullet"/>
        <w:ind w:left="720"/>
      </w:pPr>
      <w:r>
        <w:t>hud interact 4 3.jpg</w:t>
      </w:r>
    </w:p>
    <w:p>
      <w:pPr>
        <w:pStyle w:val="ListBullet"/>
        <w:ind w:left="720"/>
      </w:pPr>
      <w:r>
        <w:t>hud jobLevel 1.jpg</w:t>
      </w:r>
    </w:p>
    <w:p>
      <w:pPr>
        <w:pStyle w:val="ListBullet"/>
        <w:ind w:left="720"/>
      </w:pPr>
      <w:r>
        <w:t>hud mood 1 1.jpg</w:t>
      </w:r>
    </w:p>
    <w:p>
      <w:pPr>
        <w:pStyle w:val="ListBullet"/>
        <w:ind w:left="720"/>
      </w:pPr>
      <w:r>
        <w:t>hud mood 1 2.jpg</w:t>
      </w:r>
    </w:p>
    <w:p>
      <w:pPr>
        <w:pStyle w:val="ListBullet"/>
        <w:ind w:left="720"/>
      </w:pPr>
      <w:r>
        <w:t>hud mood 1 3.jpg</w:t>
      </w:r>
    </w:p>
    <w:p>
      <w:pPr>
        <w:pStyle w:val="ListBullet"/>
        <w:ind w:left="720"/>
      </w:pPr>
      <w:r>
        <w:t>hud notification 1.jpg</w:t>
      </w:r>
    </w:p>
    <w:p>
      <w:pPr>
        <w:pStyle w:val="ListBullet"/>
        <w:ind w:left="720"/>
      </w:pPr>
      <w:r>
        <w:t>hud notification 2.jpg</w:t>
      </w:r>
    </w:p>
    <w:p>
      <w:pPr>
        <w:pStyle w:val="ListBullet"/>
        <w:ind w:left="720"/>
      </w:pPr>
      <w:r>
        <w:t>hud skillLevel 1.jpg</w:t>
      </w:r>
    </w:p>
    <w:p>
      <w:pPr>
        <w:pStyle w:val="ListBullet"/>
        <w:ind w:left="720"/>
      </w:pPr>
      <w:r>
        <w:t>hud topObjectives V3 open 1.jpg</w:t>
      </w:r>
    </w:p>
    <w:p>
      <w:pPr>
        <w:pStyle w:val="ListBullet"/>
        <w:ind w:left="720"/>
      </w:pPr>
      <w:r>
        <w:t>hud topObjectives V3 open 2.jpg</w:t>
      </w:r>
    </w:p>
    <w:p>
      <w:pPr>
        <w:pStyle w:val="ListBullet"/>
        <w:ind w:left="720"/>
      </w:pPr>
      <w:r>
        <w:t>hud workActive 1.jpg</w:t>
      </w:r>
    </w:p>
    <w:p>
      <w:pPr>
        <w:pStyle w:val="ListBullet"/>
        <w:ind w:left="720"/>
      </w:pPr>
      <w:r>
        <w:t>hud workActive 2.jpg</w:t>
      </w:r>
    </w:p>
    <w:p>
      <w:pPr>
        <w:pStyle w:val="ListBullet"/>
        <w:ind w:left="720"/>
      </w:pPr>
      <w:r>
        <w:t>hud workActive 3.jpg</w:t>
      </w:r>
    </w:p>
    <w:p>
      <w:pPr>
        <w:pStyle w:val="ListBullet"/>
        <w:ind w:left="720"/>
      </w:pPr>
      <w:r>
        <w:t>hud workActive 4 1.jpg</w:t>
      </w:r>
    </w:p>
    <w:p>
      <w:pPr>
        <w:pStyle w:val="ListBullet"/>
        <w:ind w:left="720"/>
      </w:pPr>
      <w:r>
        <w:t>hud workActive 4 2.jpg</w:t>
      </w:r>
    </w:p>
    <w:p>
      <w:pPr>
        <w:pStyle w:val="ListBullet"/>
        <w:ind w:left="720"/>
      </w:pPr>
      <w:r>
        <w:t>hud workActive 5.jpg</w:t>
      </w:r>
    </w:p>
    <w:p>
      <w:pPr>
        <w:pStyle w:val="ListBullet"/>
        <w:ind w:left="720"/>
      </w:pPr>
      <w:r>
        <w:t>UII MainMenu 2.jpg</w:t>
      </w:r>
    </w:p>
    <w:p>
      <w:pPr>
        <w:pStyle w:val="ListBullet"/>
        <w:ind w:left="720"/>
      </w:pPr>
      <w:r>
        <w:t>UII MainMenu 3.jpg</w:t>
      </w:r>
    </w:p>
    <w:p>
      <w:pPr>
        <w:pStyle w:val="ListBullet"/>
        <w:ind w:left="720"/>
      </w:pPr>
      <w:r>
        <w:t>UI Achievements V3.jpg</w:t>
      </w:r>
    </w:p>
    <w:p>
      <w:pPr>
        <w:pStyle w:val="ListBullet"/>
        <w:ind w:left="720"/>
      </w:pPr>
      <w:r>
        <w:t>UI GiftWrap 1.jpg</w:t>
      </w:r>
    </w:p>
    <w:p>
      <w:pPr>
        <w:pStyle w:val="ListBullet"/>
        <w:ind w:left="720"/>
      </w:pPr>
      <w:r>
        <w:t>UI GiftWrap 2.jpg</w:t>
      </w:r>
    </w:p>
    <w:p>
      <w:pPr>
        <w:pStyle w:val="ListBullet"/>
        <w:ind w:left="720"/>
      </w:pPr>
      <w:r>
        <w:t>UI GiftWrap 3.jpg</w:t>
      </w:r>
    </w:p>
    <w:p>
      <w:pPr>
        <w:pStyle w:val="ListBullet"/>
        <w:ind w:left="720"/>
      </w:pPr>
      <w:r>
        <w:t>UI GiftWrap 4.jpg</w:t>
      </w:r>
    </w:p>
    <w:p>
      <w:pPr>
        <w:pStyle w:val="ListBullet"/>
        <w:ind w:left="720"/>
      </w:pPr>
      <w:r>
        <w:t>UI House 1 1 1.jpg</w:t>
      </w:r>
    </w:p>
    <w:p>
      <w:pPr>
        <w:pStyle w:val="ListBullet"/>
        <w:ind w:left="720"/>
      </w:pPr>
      <w:r>
        <w:t>UI House 1 1 2.jpg</w:t>
      </w:r>
    </w:p>
    <w:p>
      <w:pPr>
        <w:pStyle w:val="ListBullet"/>
        <w:ind w:left="720"/>
      </w:pPr>
      <w:r>
        <w:t>UI House 1 1 3.jpg</w:t>
      </w:r>
    </w:p>
    <w:p>
      <w:pPr>
        <w:pStyle w:val="ListBullet"/>
        <w:ind w:left="720"/>
      </w:pPr>
      <w:r>
        <w:t>UI House 1 2.jpg</w:t>
      </w:r>
    </w:p>
    <w:p>
      <w:pPr>
        <w:pStyle w:val="ListBullet"/>
        <w:ind w:left="720"/>
      </w:pPr>
      <w:r>
        <w:t>UI House 2.jpg</w:t>
      </w:r>
    </w:p>
    <w:p>
      <w:pPr>
        <w:pStyle w:val="ListBullet"/>
        <w:ind w:left="720"/>
      </w:pPr>
      <w:r>
        <w:t>UI House 3.jpg</w:t>
      </w:r>
    </w:p>
    <w:p>
      <w:pPr>
        <w:pStyle w:val="ListBullet"/>
        <w:ind w:left="720"/>
      </w:pPr>
      <w:r>
        <w:t>UI Kitchen 1.jpg</w:t>
      </w:r>
    </w:p>
    <w:p>
      <w:pPr>
        <w:pStyle w:val="ListBullet"/>
        <w:ind w:left="720"/>
      </w:pPr>
      <w:r>
        <w:t>UI Kitchen 2.jpg</w:t>
      </w:r>
    </w:p>
    <w:p>
      <w:pPr>
        <w:pStyle w:val="ListBullet"/>
        <w:ind w:left="720"/>
      </w:pPr>
      <w:r>
        <w:t>UI Kitchen 3 1.jpg</w:t>
      </w:r>
    </w:p>
    <w:p>
      <w:pPr>
        <w:pStyle w:val="ListBullet"/>
        <w:ind w:left="720"/>
      </w:pPr>
      <w:r>
        <w:t>UI MainMenu 1.jpg</w:t>
      </w:r>
    </w:p>
    <w:p>
      <w:pPr>
        <w:pStyle w:val="ListBullet"/>
        <w:ind w:left="720"/>
      </w:pPr>
      <w:r>
        <w:t>UI Marketplace 03 1.jpg</w:t>
      </w:r>
    </w:p>
    <w:p>
      <w:pPr>
        <w:pStyle w:val="ListBullet"/>
        <w:ind w:left="720"/>
      </w:pPr>
      <w:r>
        <w:t>UI Marketplace 03 2.jpg</w:t>
      </w:r>
    </w:p>
    <w:p>
      <w:pPr>
        <w:pStyle w:val="ListBullet"/>
        <w:ind w:left="720"/>
      </w:pPr>
      <w:r>
        <w:t>UI Marketplace 03 3.jpg</w:t>
      </w:r>
    </w:p>
    <w:p>
      <w:pPr>
        <w:pStyle w:val="ListBullet"/>
        <w:ind w:left="720"/>
      </w:pPr>
      <w:r>
        <w:t>UI neighborhoods 02.jpg</w:t>
      </w:r>
    </w:p>
    <w:p>
      <w:pPr>
        <w:pStyle w:val="ListBullet"/>
        <w:ind w:left="720"/>
      </w:pPr>
      <w:r>
        <w:t>UI neighborhoods 03.jpg</w:t>
      </w:r>
    </w:p>
    <w:p>
      <w:pPr>
        <w:pStyle w:val="ListBullet"/>
        <w:ind w:left="720"/>
      </w:pPr>
      <w:r>
        <w:t>UI neighborhoods 04.jpg</w:t>
      </w:r>
    </w:p>
    <w:p>
      <w:pPr>
        <w:pStyle w:val="ListBullet"/>
        <w:ind w:left="720"/>
      </w:pPr>
      <w:r>
        <w:t>UI neighborhoods 05.jpg</w:t>
      </w:r>
    </w:p>
    <w:p>
      <w:pPr>
        <w:pStyle w:val="ListBullet"/>
        <w:ind w:left="720"/>
      </w:pPr>
      <w:r>
        <w:t>UI Objectives V3 Community.jpg</w:t>
      </w:r>
    </w:p>
    <w:p>
      <w:pPr>
        <w:pStyle w:val="ListBullet"/>
        <w:ind w:left="720"/>
      </w:pPr>
      <w:r>
        <w:t>UI Objectives V3 Daily.jpg</w:t>
      </w:r>
    </w:p>
    <w:p>
      <w:pPr>
        <w:pStyle w:val="ListBullet"/>
        <w:ind w:left="720"/>
      </w:pPr>
      <w:r>
        <w:t>UI Objectives V3 Daily complete 1.jpg</w:t>
      </w:r>
    </w:p>
    <w:p>
      <w:pPr>
        <w:pStyle w:val="ListBullet"/>
        <w:ind w:left="720"/>
      </w:pPr>
      <w:r>
        <w:t>UI Objectives V3 Daily complete 2.jpg</w:t>
      </w:r>
    </w:p>
    <w:p>
      <w:pPr>
        <w:pStyle w:val="ListBullet"/>
        <w:ind w:left="720"/>
      </w:pPr>
      <w:r>
        <w:t>UI Options 1.jpg</w:t>
      </w:r>
    </w:p>
    <w:p>
      <w:pPr>
        <w:pStyle w:val="ListBullet"/>
        <w:ind w:left="720"/>
      </w:pPr>
      <w:r>
        <w:t>UI Options 2.jpg</w:t>
      </w:r>
    </w:p>
    <w:p>
      <w:pPr>
        <w:pStyle w:val="ListBullet"/>
        <w:ind w:left="720"/>
      </w:pPr>
      <w:r>
        <w:t>UI Options 3.jpg</w:t>
      </w:r>
    </w:p>
    <w:p>
      <w:pPr>
        <w:pStyle w:val="ListBullet"/>
        <w:ind w:left="720"/>
      </w:pPr>
      <w:r>
        <w:t>UI Options 4.jpg</w:t>
      </w:r>
    </w:p>
    <w:p>
      <w:pPr>
        <w:pStyle w:val="ListBullet"/>
        <w:ind w:left="720"/>
      </w:pPr>
      <w:r>
        <w:t>UI Options 5.jpg</w:t>
      </w:r>
    </w:p>
    <w:p>
      <w:pPr>
        <w:pStyle w:val="ListBullet"/>
        <w:ind w:left="720"/>
      </w:pPr>
      <w:r>
        <w:t>UI Permissions 1.jpg</w:t>
      </w:r>
    </w:p>
    <w:p>
      <w:pPr>
        <w:pStyle w:val="ListBullet"/>
        <w:ind w:left="720"/>
      </w:pPr>
      <w:r>
        <w:t>UI Rewards 1 1.jpg</w:t>
      </w:r>
    </w:p>
    <w:p>
      <w:pPr>
        <w:pStyle w:val="ListBullet"/>
        <w:ind w:left="720"/>
      </w:pPr>
      <w:r>
        <w:t>UI Rewards 1 2.jpg</w:t>
      </w:r>
    </w:p>
    <w:p>
      <w:pPr>
        <w:pStyle w:val="ListBullet"/>
        <w:ind w:left="720"/>
      </w:pPr>
      <w:r>
        <w:t>UI Rewards 2.jpg</w:t>
      </w:r>
    </w:p>
    <w:p>
      <w:pPr>
        <w:pStyle w:val="ListBullet"/>
        <w:ind w:left="720"/>
      </w:pPr>
      <w:r>
        <w:t>UI Rewards 3 1.jpg</w:t>
      </w:r>
    </w:p>
    <w:p>
      <w:pPr>
        <w:pStyle w:val="ListBullet"/>
        <w:ind w:left="720"/>
      </w:pPr>
      <w:r>
        <w:t>UI Rewards 3 2.jpg</w:t>
      </w:r>
    </w:p>
    <w:p>
      <w:pPr>
        <w:pStyle w:val="ListBullet"/>
        <w:ind w:left="720"/>
      </w:pPr>
      <w:r>
        <w:t>UI Store alt1.jpg</w:t>
      </w:r>
    </w:p>
    <w:p>
      <w:pPr>
        <w:pStyle w:val="ListBullet"/>
        <w:ind w:left="720"/>
      </w:pPr>
      <w:r>
        <w:t>bburg mobile buildModeV8 01 1.jpg</w:t>
      </w:r>
    </w:p>
    <w:p>
      <w:pPr>
        <w:pStyle w:val="ListBullet"/>
        <w:ind w:left="720"/>
      </w:pPr>
      <w:r>
        <w:t>bburg mobile buildModeV8 01 10.jpg</w:t>
      </w:r>
    </w:p>
    <w:p>
      <w:pPr>
        <w:pStyle w:val="ListBullet"/>
        <w:ind w:left="720"/>
      </w:pPr>
      <w:r>
        <w:t>bburg mobile buildModeV8 01 2.jpg</w:t>
      </w:r>
    </w:p>
    <w:p>
      <w:pPr>
        <w:pStyle w:val="ListBullet"/>
        <w:ind w:left="720"/>
      </w:pPr>
      <w:r>
        <w:t>bburg mobile buildModeV8 01 3 1.jpg</w:t>
      </w:r>
    </w:p>
    <w:p>
      <w:pPr>
        <w:pStyle w:val="ListBullet"/>
        <w:ind w:left="720"/>
      </w:pPr>
      <w:r>
        <w:t>bburg mobile buildModeV8 01 3 2.jpg</w:t>
      </w:r>
    </w:p>
    <w:p>
      <w:pPr>
        <w:pStyle w:val="ListBullet"/>
        <w:ind w:left="720"/>
      </w:pPr>
      <w:r>
        <w:t>bburg mobile buildModeV8 01 4.jpg</w:t>
      </w:r>
    </w:p>
    <w:p>
      <w:pPr>
        <w:pStyle w:val="ListBullet"/>
        <w:ind w:left="720"/>
      </w:pPr>
      <w:r>
        <w:t>bburg mobile buildModeV8 01 5.jpg</w:t>
      </w:r>
    </w:p>
    <w:p>
      <w:pPr>
        <w:pStyle w:val="ListBullet"/>
        <w:ind w:left="720"/>
      </w:pPr>
      <w:r>
        <w:t>bburg mobile buildModeV8 01 6.jpg</w:t>
      </w:r>
    </w:p>
    <w:p>
      <w:pPr>
        <w:pStyle w:val="ListBullet"/>
        <w:ind w:left="720"/>
      </w:pPr>
      <w:r>
        <w:t>bburg mobile buildModeV8 01 7.jpg</w:t>
      </w:r>
    </w:p>
    <w:p>
      <w:pPr>
        <w:pStyle w:val="ListBullet"/>
        <w:ind w:left="720"/>
      </w:pPr>
      <w:r>
        <w:t>bburg mobile buildModeV8 01 8.jpg</w:t>
      </w:r>
    </w:p>
    <w:p>
      <w:pPr>
        <w:pStyle w:val="ListBullet"/>
        <w:ind w:left="720"/>
      </w:pPr>
      <w:r>
        <w:t>bburg mobile buildModeV8 01 9.jpg</w:t>
      </w:r>
    </w:p>
    <w:p>
      <w:pPr>
        <w:pStyle w:val="ListBullet"/>
        <w:ind w:left="720"/>
      </w:pPr>
      <w:r>
        <w:t>bburg mobile buildModeV8 02 1.jpg</w:t>
      </w:r>
    </w:p>
    <w:p>
      <w:pPr>
        <w:pStyle w:val="ListBullet"/>
        <w:ind w:left="720"/>
      </w:pPr>
      <w:r>
        <w:t>bburg mobile buildModeV8 02 2.jpg</w:t>
      </w:r>
    </w:p>
    <w:p>
      <w:pPr>
        <w:pStyle w:val="ListBullet"/>
        <w:ind w:left="720"/>
      </w:pPr>
      <w:r>
        <w:t>bburg mobile buildModeV8 02 3.jpg</w:t>
      </w:r>
    </w:p>
    <w:p>
      <w:pPr>
        <w:pStyle w:val="ListBullet"/>
        <w:ind w:left="720"/>
      </w:pPr>
      <w:r>
        <w:t>bburg mobile buildModeV8 02 4.jpg</w:t>
      </w:r>
    </w:p>
    <w:p>
      <w:pPr>
        <w:pStyle w:val="ListBullet"/>
        <w:ind w:left="720"/>
      </w:pPr>
      <w:r>
        <w:t>bburg mobile buildModeV8 02 5.jpg</w:t>
      </w:r>
    </w:p>
    <w:p>
      <w:pPr>
        <w:pStyle w:val="ListBullet"/>
        <w:ind w:left="720"/>
      </w:pPr>
      <w:r>
        <w:t>bburg mobile buildModeV8 03 1.jpg</w:t>
      </w:r>
    </w:p>
    <w:p>
      <w:pPr>
        <w:pStyle w:val="ListBullet"/>
        <w:ind w:left="720"/>
      </w:pPr>
      <w:r>
        <w:t>bburg mobile buildModeV8 03 2.jpg</w:t>
      </w:r>
    </w:p>
    <w:p>
      <w:pPr>
        <w:pStyle w:val="ListBullet"/>
        <w:ind w:left="720"/>
      </w:pPr>
      <w:r>
        <w:t>bburg mobile buildModeV8 04 01.jpg</w:t>
      </w:r>
    </w:p>
    <w:p>
      <w:pPr>
        <w:pStyle w:val="ListBullet"/>
        <w:ind w:left="720"/>
      </w:pPr>
      <w:r>
        <w:t>bburg mobile buildModeV8 04 02.jpg</w:t>
      </w:r>
    </w:p>
    <w:p>
      <w:pPr>
        <w:pStyle w:val="ListBullet"/>
        <w:ind w:left="720"/>
      </w:pPr>
      <w:r>
        <w:t>bburg mobile buildModeV8 05 1.jpg</w:t>
      </w:r>
    </w:p>
    <w:p>
      <w:pPr>
        <w:pStyle w:val="ListBullet"/>
        <w:ind w:left="720"/>
      </w:pPr>
      <w:r>
        <w:t>bburg mobile buildModeV8 05 2.jpg</w:t>
      </w:r>
    </w:p>
    <w:p>
      <w:pPr>
        <w:pStyle w:val="ListBullet"/>
        <w:ind w:left="720"/>
      </w:pPr>
      <w:r>
        <w:t>bburg mobile buildModeV8 06 1.jpg</w:t>
      </w:r>
    </w:p>
    <w:p>
      <w:pPr>
        <w:pStyle w:val="ListBullet"/>
        <w:ind w:left="720"/>
      </w:pPr>
      <w:r>
        <w:t>bburg mobile buildModeV8 07 1.jpg</w:t>
      </w:r>
    </w:p>
    <w:p>
      <w:pPr>
        <w:pStyle w:val="ListBullet"/>
        <w:ind w:left="720"/>
      </w:pPr>
      <w:r>
        <w:t>bburg mobile hud 00.jpg</w:t>
      </w:r>
    </w:p>
    <w:p>
      <w:pPr>
        <w:pStyle w:val="ListBullet"/>
        <w:ind w:left="720"/>
      </w:pPr>
      <w:r>
        <w:t>bburg mobile hud cellphone 1.jpg</w:t>
      </w:r>
    </w:p>
    <w:p>
      <w:pPr>
        <w:pStyle w:val="ListBullet"/>
        <w:ind w:left="720"/>
      </w:pPr>
      <w:r>
        <w:t>bburg mobile hud cellphone 2.jpg</w:t>
      </w:r>
    </w:p>
    <w:p>
      <w:pPr>
        <w:pStyle w:val="ListBullet"/>
        <w:ind w:left="720"/>
      </w:pPr>
      <w:r>
        <w:t>bburg mobile hud cellphone 3 1.jpg</w:t>
      </w:r>
    </w:p>
    <w:p>
      <w:pPr>
        <w:pStyle w:val="ListBullet"/>
        <w:ind w:left="720"/>
      </w:pPr>
      <w:r>
        <w:t>bburg mobile hud cellphone 3 2.jpg</w:t>
      </w:r>
    </w:p>
    <w:p>
      <w:pPr>
        <w:pStyle w:val="ListBullet"/>
        <w:ind w:left="720"/>
      </w:pPr>
      <w:r>
        <w:t>bburg mobile hud cellphone 4.jpg</w:t>
      </w:r>
    </w:p>
    <w:p>
      <w:pPr>
        <w:pStyle w:val="ListBullet"/>
        <w:ind w:left="720"/>
      </w:pPr>
      <w:r>
        <w:t>bburg mobile hud cellphone helpCenter 1.jpg</w:t>
      </w:r>
    </w:p>
    <w:p>
      <w:pPr>
        <w:pStyle w:val="ListBullet"/>
        <w:ind w:left="720"/>
      </w:pPr>
      <w:r>
        <w:t>bburg mobile hud cellphone helpCenter 2.jpg</w:t>
      </w:r>
    </w:p>
    <w:p>
      <w:pPr>
        <w:pStyle w:val="ListBullet"/>
        <w:ind w:left="720"/>
      </w:pPr>
      <w:r>
        <w:t>bburg mobile hud equip 1 2.jpg</w:t>
      </w:r>
    </w:p>
    <w:p>
      <w:pPr>
        <w:pStyle w:val="ListBullet"/>
        <w:ind w:left="720"/>
      </w:pPr>
      <w:r>
        <w:t>bburg mobile hud equip 2 1.jpg</w:t>
      </w:r>
    </w:p>
    <w:p>
      <w:pPr>
        <w:pStyle w:val="ListBullet"/>
        <w:ind w:left="720"/>
      </w:pPr>
      <w:r>
        <w:t>bburg mobile hud equip 2 2.jpg</w:t>
      </w:r>
    </w:p>
    <w:p>
      <w:pPr>
        <w:pStyle w:val="ListBullet"/>
        <w:ind w:left="720"/>
      </w:pPr>
      <w:r>
        <w:t>bburg mobile hud equip 3 1.jpg</w:t>
      </w:r>
    </w:p>
    <w:p>
      <w:pPr>
        <w:pStyle w:val="ListBullet"/>
        <w:ind w:left="720"/>
      </w:pPr>
      <w:r>
        <w:t>bburg mobile hud interact 1.jpg</w:t>
      </w:r>
    </w:p>
    <w:p>
      <w:pPr>
        <w:pStyle w:val="ListBullet"/>
        <w:ind w:left="720"/>
      </w:pPr>
      <w:r>
        <w:t>bburg mobile hud mood 1 1.jpg</w:t>
      </w:r>
    </w:p>
    <w:p>
      <w:pPr>
        <w:pStyle w:val="ListBullet"/>
        <w:ind w:left="720"/>
      </w:pPr>
      <w:r>
        <w:t>bburg mobile hud mood 1 2.jpg</w:t>
      </w:r>
    </w:p>
    <w:p>
      <w:pPr>
        <w:pStyle w:val="ListBullet"/>
        <w:ind w:left="720"/>
      </w:pPr>
      <w:r>
        <w:t>bburg mobile hud mood 1 3.jpg</w:t>
      </w:r>
    </w:p>
    <w:p>
      <w:pPr>
        <w:pStyle w:val="ListBullet"/>
        <w:ind w:left="720"/>
      </w:pPr>
      <w:r>
        <w:t>bburg mobile hud notification 1.jpg</w:t>
      </w:r>
    </w:p>
    <w:p>
      <w:pPr>
        <w:pStyle w:val="ListBullet"/>
        <w:ind w:left="720"/>
      </w:pPr>
      <w:r>
        <w:t>bburg mobile hud workActive 4 1.jpg</w:t>
      </w:r>
    </w:p>
    <w:p>
      <w:pPr>
        <w:pStyle w:val="ListBullet"/>
        <w:ind w:left="720"/>
      </w:pPr>
      <w:r>
        <w:t>bburg mobile hud workActive 4 2.jpg</w:t>
      </w:r>
    </w:p>
    <w:p>
      <w:pPr>
        <w:pStyle w:val="ListBullet"/>
        <w:ind w:left="720"/>
      </w:pPr>
      <w:r>
        <w:t>bburg mobile hud workActive 5.jpg</w:t>
      </w:r>
    </w:p>
    <w:p>
      <w:pPr>
        <w:pStyle w:val="ListBullet"/>
        <w:ind w:left="720"/>
      </w:pPr>
      <w:r>
        <w:t>bburg mobile UI House 1 1.jpg</w:t>
      </w:r>
    </w:p>
    <w:p>
      <w:pPr>
        <w:pStyle w:val="ListBullet"/>
        <w:ind w:left="720"/>
      </w:pPr>
      <w:r>
        <w:t>bburg mobile UI House 1 2.jpg</w:t>
      </w:r>
    </w:p>
    <w:p>
      <w:pPr>
        <w:pStyle w:val="ListBullet"/>
        <w:ind w:left="720"/>
      </w:pPr>
      <w:r>
        <w:t>bburg mobile UI House 2.jpg</w:t>
      </w:r>
    </w:p>
    <w:p>
      <w:pPr>
        <w:pStyle w:val="ListBullet"/>
        <w:ind w:left="720"/>
      </w:pPr>
      <w:r>
        <w:t>bburg mobile UI MainMenu 1.jpg</w:t>
      </w:r>
    </w:p>
    <w:p>
      <w:pPr>
        <w:pStyle w:val="ListBullet"/>
        <w:ind w:left="720"/>
      </w:pPr>
      <w:r>
        <w:t>bburg mobile UI MainMenu 3.jpg</w:t>
      </w:r>
    </w:p>
    <w:p>
      <w:pPr>
        <w:pStyle w:val="ListBullet"/>
        <w:ind w:left="720"/>
      </w:pPr>
      <w:r>
        <w:t>bburg mobile UI Marketplace 03 1.jpg</w:t>
      </w:r>
    </w:p>
    <w:p>
      <w:pPr>
        <w:pStyle w:val="ListBullet"/>
        <w:ind w:left="720"/>
      </w:pPr>
      <w:r>
        <w:t>bburg mobile UI Options 1.jpg</w:t>
      </w:r>
    </w:p>
    <w:p>
      <w:pPr>
        <w:pStyle w:val="ListBullet"/>
        <w:ind w:left="720"/>
      </w:pPr>
      <w:r>
        <w:t>bburg mobile UI Permissions 1.jpg</w:t>
      </w:r>
    </w:p>
    <w:p>
      <w:pPr>
        <w:pStyle w:val="ListBullet"/>
        <w:ind w:left="720"/>
      </w:pPr>
      <w:r>
        <w:t>bburg mobile UI Rewards 1 1.jpg</w:t>
      </w:r>
    </w:p>
    <w:p>
      <w:pPr>
        <w:pStyle w:val="ListBullet"/>
        <w:ind w:left="720"/>
      </w:pPr>
      <w:r>
        <w:t>bburg mobile UI Rewards 2.jpg</w:t>
      </w:r>
    </w:p>
    <w:p>
      <w:pPr>
        <w:pStyle w:val="ListBullet"/>
        <w:ind w:left="720"/>
      </w:pPr>
      <w:r>
        <w:t>bburg mobile UI Rewards 3 1.jpg</w:t>
      </w:r>
    </w:p>
    <w:p>
      <w:pPr>
        <w:pStyle w:val="ListBullet"/>
        <w:ind w:left="720"/>
      </w:pPr>
      <w:r>
        <w:t>bburg mobile UI Rewards 3 2.jpg</w:t>
      </w:r>
    </w:p>
    <w:p>
      <w:pPr>
        <w:pStyle w:val="ListBullet"/>
        <w:ind w:left="720"/>
      </w:pPr>
      <w:r>
        <w:t>bburg mobile UI Store alt1.jpg</w:t>
      </w:r>
    </w:p>
    <w:p>
      <w:pPr>
        <w:pStyle w:val="ListBullet"/>
        <w:ind w:left="480"/>
      </w:pPr>
      <w:r>
        <w:t>GiftWrapping</w:t>
      </w:r>
    </w:p>
    <w:p>
      <w:pPr>
        <w:pStyle w:val="ListBullet"/>
        <w:ind w:left="720"/>
      </w:pPr>
      <w:r>
        <w:t>_previewsOnly</w:t>
      </w:r>
    </w:p>
    <w:p>
      <w:pPr>
        <w:pStyle w:val="ListBullet"/>
        <w:ind w:left="960"/>
      </w:pPr>
      <w:r>
        <w:t>UI GiftWrap 1.jpg</w:t>
      </w:r>
    </w:p>
    <w:p>
      <w:pPr>
        <w:pStyle w:val="ListBullet"/>
        <w:ind w:left="960"/>
      </w:pPr>
      <w:r>
        <w:t>UI GiftWrap 2.jpg</w:t>
      </w:r>
    </w:p>
    <w:p>
      <w:pPr>
        <w:pStyle w:val="ListBullet"/>
        <w:ind w:left="960"/>
      </w:pPr>
      <w:r>
        <w:t>UI GiftWrap 3.jpg</w:t>
      </w:r>
    </w:p>
    <w:p>
      <w:pPr>
        <w:pStyle w:val="ListBullet"/>
        <w:ind w:left="960"/>
      </w:pPr>
      <w:r>
        <w:t>UI GiftWrap 4.jpg</w:t>
      </w:r>
    </w:p>
    <w:p>
      <w:pPr>
        <w:pStyle w:val="ListBullet"/>
        <w:ind w:left="480"/>
      </w:pPr>
      <w:r>
        <w:t>Marketplace</w:t>
      </w:r>
    </w:p>
    <w:p>
      <w:pPr>
        <w:pStyle w:val="ListBullet"/>
        <w:ind w:left="720"/>
      </w:pPr>
      <w:r>
        <w:t>Bloxburg MS5 Icon Marketplace Beds.png</w:t>
      </w:r>
    </w:p>
    <w:p>
      <w:pPr>
        <w:pStyle w:val="ListBullet"/>
        <w:ind w:left="720"/>
      </w:pPr>
      <w:r>
        <w:t>Bloxburg MS5 Icon Marketplace CustomHouses.png</w:t>
      </w:r>
    </w:p>
    <w:p>
      <w:pPr>
        <w:pStyle w:val="ListBullet"/>
        <w:ind w:left="720"/>
      </w:pPr>
      <w:r>
        <w:t>Bloxburg MS5 Icon Marketplace Favs.png</w:t>
      </w:r>
    </w:p>
    <w:p>
      <w:pPr>
        <w:pStyle w:val="ListBullet"/>
        <w:ind w:left="720"/>
      </w:pPr>
      <w:r>
        <w:t>Bloxburg MS5 Icon Marketplace Heart.png</w:t>
      </w:r>
    </w:p>
    <w:p>
      <w:pPr>
        <w:pStyle w:val="ListBullet"/>
        <w:ind w:left="720"/>
      </w:pPr>
      <w:r>
        <w:t>Bloxburg MS5 Icon Marketplace PrebuiltHomes.png</w:t>
      </w:r>
    </w:p>
    <w:p>
      <w:pPr>
        <w:pStyle w:val="ListBullet"/>
        <w:ind w:left="720"/>
      </w:pPr>
      <w:r>
        <w:t>Bloxburg MS5 Icon Marketplace Toilets.png</w:t>
      </w:r>
    </w:p>
    <w:p>
      <w:pPr>
        <w:pStyle w:val="ListBullet"/>
        <w:ind w:left="720"/>
      </w:pPr>
      <w:r>
        <w:t>_previews</w:t>
      </w:r>
    </w:p>
    <w:p>
      <w:pPr>
        <w:pStyle w:val="ListBullet"/>
        <w:ind w:left="960"/>
      </w:pPr>
      <w:r>
        <w:t>UI Marketplace 03 1.jpg</w:t>
      </w:r>
    </w:p>
    <w:p>
      <w:pPr>
        <w:pStyle w:val="ListBullet"/>
        <w:ind w:left="960"/>
      </w:pPr>
      <w:r>
        <w:t>UI Marketplace 03 2.jpg</w:t>
      </w:r>
    </w:p>
    <w:p>
      <w:pPr>
        <w:pStyle w:val="ListBullet"/>
        <w:ind w:left="960"/>
      </w:pPr>
      <w:r>
        <w:t>UI Marketplace 03 3.jpg</w:t>
      </w:r>
    </w:p>
    <w:p>
      <w:pPr>
        <w:pStyle w:val="ListBullet"/>
        <w:ind w:left="960"/>
      </w:pPr>
      <w:r>
        <w:t>bburg mobile UI Marketplace 03 1.jpg</w:t>
      </w:r>
    </w:p>
    <w:p>
      <w:pPr>
        <w:pStyle w:val="ListBullet"/>
        <w:ind w:left="480"/>
      </w:pPr>
      <w:r>
        <w:t>Neighborhoods</w:t>
      </w:r>
    </w:p>
    <w:p>
      <w:pPr>
        <w:pStyle w:val="ListBullet"/>
        <w:ind w:left="720"/>
      </w:pPr>
      <w:r>
        <w:t>Bloxburg MS5 Button ImageUpload.png</w:t>
      </w:r>
    </w:p>
    <w:p>
      <w:pPr>
        <w:pStyle w:val="ListBullet"/>
        <w:ind w:left="720"/>
      </w:pPr>
      <w:r>
        <w:t>Bloxburg MS5 Button More.png</w:t>
      </w:r>
    </w:p>
    <w:p>
      <w:pPr>
        <w:pStyle w:val="ListBullet"/>
        <w:ind w:left="720"/>
      </w:pPr>
      <w:r>
        <w:t>Bloxburg MS5 Icon Neighborhoods allowChat.png</w:t>
      </w:r>
    </w:p>
    <w:p>
      <w:pPr>
        <w:pStyle w:val="ListBullet"/>
        <w:ind w:left="720"/>
      </w:pPr>
      <w:r>
        <w:t>Bloxburg MS5 Icon Neighborhoods denyChat.png</w:t>
      </w:r>
    </w:p>
    <w:p>
      <w:pPr>
        <w:pStyle w:val="ListBullet"/>
        <w:ind w:left="720"/>
      </w:pPr>
      <w:r>
        <w:t>Bloxburg MS5 Icon Neighborhoods Public.png</w:t>
      </w:r>
    </w:p>
    <w:p>
      <w:pPr>
        <w:pStyle w:val="ListBullet"/>
        <w:ind w:left="720"/>
      </w:pPr>
      <w:r>
        <w:t>Bloxburg MS5 Icon Neighborhoods Recent.png</w:t>
      </w:r>
    </w:p>
    <w:p>
      <w:pPr>
        <w:pStyle w:val="ListBullet"/>
        <w:ind w:left="720"/>
      </w:pPr>
      <w:r>
        <w:t>_previews</w:t>
      </w:r>
    </w:p>
    <w:p>
      <w:pPr>
        <w:pStyle w:val="ListBullet"/>
        <w:ind w:left="960"/>
      </w:pPr>
      <w:r>
        <w:t>UI neighborhoods 02.jpg</w:t>
      </w:r>
    </w:p>
    <w:p>
      <w:pPr>
        <w:pStyle w:val="ListBullet"/>
        <w:ind w:left="960"/>
      </w:pPr>
      <w:r>
        <w:t>UI neighborhoods 03.jpg</w:t>
      </w:r>
    </w:p>
    <w:p>
      <w:pPr>
        <w:pStyle w:val="ListBullet"/>
        <w:ind w:left="960"/>
      </w:pPr>
      <w:r>
        <w:t>UI neighborhoods 04.jpg</w:t>
      </w:r>
    </w:p>
    <w:p>
      <w:pPr>
        <w:pStyle w:val="ListBullet"/>
        <w:ind w:left="960"/>
      </w:pPr>
      <w:r>
        <w:t>UI neighborhoods 05.jpg</w:t>
      </w:r>
    </w:p>
    <w:p>
      <w:pPr>
        <w:pStyle w:val="ListBullet"/>
        <w:ind w:left="480"/>
      </w:pPr>
      <w:r>
        <w:t>ObjectivesAchievements</w:t>
      </w:r>
    </w:p>
    <w:p>
      <w:pPr>
        <w:pStyle w:val="ListBullet"/>
        <w:ind w:left="720"/>
      </w:pPr>
      <w:r>
        <w:t>Bloxburg MS5 Icon Objectives Community.png</w:t>
      </w:r>
    </w:p>
    <w:p>
      <w:pPr>
        <w:pStyle w:val="ListBullet"/>
        <w:ind w:left="720"/>
      </w:pPr>
      <w:r>
        <w:t>Bloxburg MS5 Icon Objectives Daily.png</w:t>
      </w:r>
    </w:p>
    <w:p>
      <w:pPr>
        <w:pStyle w:val="ListBullet"/>
        <w:ind w:left="720"/>
      </w:pPr>
      <w:r>
        <w:t>Bloxburg MS5 Icon Objectives Details.png</w:t>
      </w:r>
    </w:p>
    <w:p>
      <w:pPr>
        <w:pStyle w:val="ListBullet"/>
        <w:ind w:left="720"/>
      </w:pPr>
      <w:r>
        <w:t>Bloxburg MS5 Icon Objectives NotPinned.png</w:t>
      </w:r>
    </w:p>
    <w:p>
      <w:pPr>
        <w:pStyle w:val="ListBullet"/>
        <w:ind w:left="720"/>
      </w:pPr>
      <w:r>
        <w:t>Bloxburg MS5 Icon Objectives Pin.png</w:t>
      </w:r>
    </w:p>
    <w:p>
      <w:pPr>
        <w:pStyle w:val="ListBullet"/>
        <w:ind w:left="720"/>
      </w:pPr>
      <w:r>
        <w:t>Bloxburg MS5 Icon Objectives Pinned.png</w:t>
      </w:r>
    </w:p>
    <w:p>
      <w:pPr>
        <w:pStyle w:val="ListBullet"/>
        <w:ind w:left="720"/>
      </w:pPr>
      <w:r>
        <w:t>Bloxburg MS5 Icon Objectives StreakDot.png</w:t>
      </w:r>
    </w:p>
    <w:p>
      <w:pPr>
        <w:pStyle w:val="ListBullet"/>
        <w:ind w:left="720"/>
      </w:pPr>
      <w:r>
        <w:t>Bloxburg MS5 Icon phoneUI Achievements.png</w:t>
      </w:r>
    </w:p>
    <w:p>
      <w:pPr>
        <w:pStyle w:val="ListBullet"/>
        <w:ind w:left="720"/>
      </w:pPr>
      <w:r>
        <w:t>Bloxburg MS5 Icon phoneUI Objectives.png</w:t>
      </w:r>
    </w:p>
    <w:p>
      <w:pPr>
        <w:pStyle w:val="ListBullet"/>
        <w:ind w:left="720"/>
      </w:pPr>
      <w:r>
        <w:t>_previews</w:t>
      </w:r>
    </w:p>
    <w:p>
      <w:pPr>
        <w:pStyle w:val="ListBullet"/>
        <w:ind w:left="960"/>
      </w:pPr>
      <w:r>
        <w:t>hud cellphone Tab2 1.jpg</w:t>
      </w:r>
    </w:p>
    <w:p>
      <w:pPr>
        <w:pStyle w:val="ListBullet"/>
        <w:ind w:left="960"/>
      </w:pPr>
      <w:r>
        <w:t>hud cellphone Tab2 2.jpg</w:t>
      </w:r>
    </w:p>
    <w:p>
      <w:pPr>
        <w:pStyle w:val="ListBullet"/>
        <w:ind w:left="960"/>
      </w:pPr>
      <w:r>
        <w:t>hud topObjectives V3 open 1.jpg</w:t>
      </w:r>
    </w:p>
    <w:p>
      <w:pPr>
        <w:pStyle w:val="ListBullet"/>
        <w:ind w:left="960"/>
      </w:pPr>
      <w:r>
        <w:t>hud topObjectives V3 open 2.jpg</w:t>
      </w:r>
    </w:p>
    <w:p>
      <w:pPr>
        <w:pStyle w:val="ListBullet"/>
        <w:ind w:left="960"/>
      </w:pPr>
      <w:r>
        <w:t>UI Achievements V3.jpg</w:t>
      </w:r>
    </w:p>
    <w:p>
      <w:pPr>
        <w:pStyle w:val="ListBullet"/>
        <w:ind w:left="960"/>
      </w:pPr>
      <w:r>
        <w:t>UI Objectives V3 Community.jpg</w:t>
      </w:r>
    </w:p>
    <w:p>
      <w:pPr>
        <w:pStyle w:val="ListBullet"/>
        <w:ind w:left="960"/>
      </w:pPr>
      <w:r>
        <w:t>UI Objectives V3 Daily.jpg</w:t>
      </w:r>
    </w:p>
    <w:p>
      <w:pPr>
        <w:pStyle w:val="ListBullet"/>
        <w:ind w:left="960"/>
      </w:pPr>
      <w:r>
        <w:t>UI Objectives V3 Daily complete 1.jpg</w:t>
      </w:r>
    </w:p>
    <w:p>
      <w:pPr>
        <w:pStyle w:val="ListBullet"/>
        <w:ind w:left="960"/>
      </w:pPr>
      <w:r>
        <w:t>UI Objectives V3 Daily complete 2.jpg</w:t>
      </w:r>
    </w:p>
    <w:p>
      <w:pPr>
        <w:pStyle w:val="ListBullet"/>
        <w:ind w:left="480"/>
      </w:pPr>
      <w:r>
        <w:t>XMas Special</w:t>
      </w:r>
    </w:p>
    <w:p>
      <w:pPr>
        <w:pStyle w:val="ListBullet"/>
        <w:ind w:left="720"/>
      </w:pPr>
      <w:r>
        <w:t>bloxburg MS5 UIAssets XMas.psd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